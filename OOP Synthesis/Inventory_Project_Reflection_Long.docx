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Reflection: Inventory Management System</w:t>
      </w:r>
    </w:p>
    <w:p>
      <w:r>
        <w:br/>
        <w:t>As part of my data science and software development training, I developed an Inventory Management System in Python using Object-Oriented Programming (OOP) principles. This project involved reading and writing to files, working with custom classes, user input, and presenting data in tabular format using the tabulate library.</w:t>
        <w:br/>
        <w:br/>
        <w:t>Technical Skills Demonstrated</w:t>
        <w:br/>
        <w:t>- Object-Oriented Design: Defined a Shoe class with appropriate attributes (country, code, product, cost, quantity) and methods to encapsulate behavior.</w:t>
        <w:br/>
        <w:t>- File Handling: Implemented logic to read from and (optionally) update an external inventory.txt file, including exception handling for robustness.</w:t>
        <w:br/>
        <w:t>- User Interaction: Created a main menu loop that responds to user inputs and calls appropriate functions to manage the inventory.</w:t>
        <w:br/>
        <w:t>- Data Presentation: Used the tabulate module to format data in clear, user-friendly tables.</w:t>
        <w:br/>
        <w:t>- Data Processing:</w:t>
        <w:br/>
        <w:t xml:space="preserve">  - Searched the inventory by product code</w:t>
        <w:br/>
        <w:t xml:space="preserve">  - Calculated total value per item (cost * quantity)</w:t>
        <w:br/>
        <w:t xml:space="preserve">  - Identified shoes with the highest and lowest stock for sales and restocking</w:t>
        <w:br/>
        <w:br/>
        <w:t>Learning Highlights</w:t>
        <w:br/>
        <w:t>- Gained hands-on experience with error handling using try-except blocks</w:t>
        <w:br/>
        <w:t>- Learned how to manipulate strings and convert user input to appropriate data types</w:t>
        <w:br/>
        <w:t>- Improved understanding of list manipulation and how to manage collections of custom objects</w:t>
        <w:br/>
        <w:t>- Refined debugging skills — identifying and correcting issues such as indentation errors, type mismatches, and logical bugs</w:t>
        <w:br/>
        <w:t>- Learned to write modular, readable code with clear function separation and documentation</w:t>
        <w:br/>
        <w:br/>
        <w:t>Challenges Overcome</w:t>
        <w:br/>
        <w:t>At times, I struggled with managing data types (e.g., comparing strings to integers) and indentation errors. I also had to adjust my understanding of how certain methods behave (like .append() returning None). Through consistent debugging and testing, I gained confidence in problem-solving and using Python more effectively.</w:t>
        <w:br/>
        <w:br/>
        <w:t>Future Improvements</w:t>
        <w:br/>
        <w:t>- Add functionality to save updated inventory back to the file</w:t>
        <w:br/>
        <w:t>- Implement input validation with clearer error messages</w:t>
        <w:br/>
        <w:t>- Use classes or external libraries (like pandas) to scale the system for larger inventories</w:t>
        <w:br/>
        <w:t>- Build a GUI or web interface for enhanced usability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